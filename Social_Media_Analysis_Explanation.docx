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CC0E9" w14:textId="77777777" w:rsidR="00630F42" w:rsidRPr="003101D5" w:rsidRDefault="00000000">
      <w:pPr>
        <w:pStyle w:val="Title"/>
        <w:rPr>
          <w:rFonts w:ascii="Arial" w:hAnsi="Arial" w:cs="Arial"/>
        </w:rPr>
      </w:pPr>
      <w:r w:rsidRPr="003101D5">
        <w:rPr>
          <w:rFonts w:ascii="Arial" w:hAnsi="Arial" w:cs="Arial"/>
        </w:rPr>
        <w:t>Social Media Analysis Dashboard - System Design Explanation</w:t>
      </w:r>
    </w:p>
    <w:p w14:paraId="51D174F9" w14:textId="1D867C97" w:rsidR="00630F42" w:rsidRPr="003101D5" w:rsidRDefault="00000000">
      <w:pPr>
        <w:pStyle w:val="Heading1"/>
        <w:rPr>
          <w:rFonts w:ascii="Arial" w:hAnsi="Arial" w:cs="Arial"/>
        </w:rPr>
      </w:pPr>
      <w:r w:rsidRPr="003101D5">
        <w:rPr>
          <w:rFonts w:ascii="Arial" w:hAnsi="Arial" w:cs="Arial"/>
        </w:rPr>
        <w:t>High-Level Goals</w:t>
      </w:r>
    </w:p>
    <w:p w14:paraId="6B81557D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1. Ingest social media data (Reddit, Twitter, etc.)</w:t>
      </w:r>
    </w:p>
    <w:p w14:paraId="5BB97EDD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2. Perform advanced text analysis (sentiment, topics, entities)</w:t>
      </w:r>
    </w:p>
    <w:p w14:paraId="7644D832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3. Visualize insights interactively</w:t>
      </w:r>
    </w:p>
    <w:p w14:paraId="4A26F64B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4. Be usable by non-technical users through a web UI (Streamlit)</w:t>
      </w:r>
    </w:p>
    <w:p w14:paraId="53C36619" w14:textId="4B66674D" w:rsidR="00630F42" w:rsidRPr="003101D5" w:rsidRDefault="00000000">
      <w:pPr>
        <w:pStyle w:val="Heading1"/>
        <w:rPr>
          <w:rFonts w:ascii="Arial" w:hAnsi="Arial" w:cs="Arial"/>
        </w:rPr>
      </w:pPr>
      <w:r w:rsidRPr="003101D5">
        <w:rPr>
          <w:rFonts w:ascii="Arial" w:hAnsi="Arial" w:cs="Arial"/>
        </w:rPr>
        <w:t>Architecture Overview</w:t>
      </w:r>
    </w:p>
    <w:p w14:paraId="0A30B888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Layered architecture from data ingestion to visualization and AI insights.</w:t>
      </w:r>
    </w:p>
    <w:p w14:paraId="0A23FF05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Key components: Data loading, Preprocessing, Analysis Engines (Sentiment, NER, Topic Modeling), Visualization, AI Integration.</w:t>
      </w:r>
    </w:p>
    <w:p w14:paraId="21FB0C7B" w14:textId="36546872" w:rsidR="00630F42" w:rsidRPr="003101D5" w:rsidRDefault="00000000">
      <w:pPr>
        <w:pStyle w:val="Heading1"/>
        <w:rPr>
          <w:rFonts w:ascii="Arial" w:hAnsi="Arial" w:cs="Arial"/>
        </w:rPr>
      </w:pPr>
      <w:r w:rsidRPr="003101D5">
        <w:rPr>
          <w:rFonts w:ascii="Arial" w:hAnsi="Arial" w:cs="Arial"/>
        </w:rPr>
        <w:t>Code Structure Breakdown</w:t>
      </w:r>
    </w:p>
    <w:p w14:paraId="371A7DDC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main.py is the central controller.</w:t>
      </w:r>
    </w:p>
    <w:p w14:paraId="0E5B3D16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- setup_nltk_resources(): Downloads required NLTK data.</w:t>
      </w:r>
    </w:p>
    <w:p w14:paraId="5D433880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- load_spacy_model_from_disk(): Downloads and loads spaCy model dynamically.</w:t>
      </w:r>
    </w:p>
    <w:p w14:paraId="76DB7996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- load_data(): Loads and cleans the .jsonl data.</w:t>
      </w:r>
    </w:p>
    <w:p w14:paraId="5CD46FB1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- preprocess_text(): Cleans and tokenizes the text data.</w:t>
      </w:r>
    </w:p>
    <w:p w14:paraId="5CCDD169" w14:textId="75396468" w:rsidR="00630F42" w:rsidRPr="003101D5" w:rsidRDefault="00000000">
      <w:pPr>
        <w:pStyle w:val="Heading1"/>
        <w:rPr>
          <w:rFonts w:ascii="Arial" w:hAnsi="Arial" w:cs="Arial"/>
        </w:rPr>
      </w:pPr>
      <w:r w:rsidRPr="003101D5">
        <w:rPr>
          <w:rFonts w:ascii="Arial" w:hAnsi="Arial" w:cs="Arial"/>
        </w:rPr>
        <w:t>Visual Tabs</w:t>
      </w:r>
    </w:p>
    <w:p w14:paraId="5EE78980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Overview: Summary metrics on posts, authors, subreddits</w:t>
      </w:r>
    </w:p>
    <w:p w14:paraId="7392E3F7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Activity Trends: Time-series chart using Plotly</w:t>
      </w:r>
    </w:p>
    <w:p w14:paraId="65406D38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Sentiment Analysis: VADER-based sentiment classification</w:t>
      </w:r>
    </w:p>
    <w:p w14:paraId="73AAEC29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Top Entities: Frequent authors, subreddits, and words</w:t>
      </w:r>
    </w:p>
    <w:p w14:paraId="7F32D388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Word Cloud: Frequent terms visualized</w:t>
      </w:r>
    </w:p>
    <w:p w14:paraId="5BEA054F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Author Network: Graph of authors and subreddits using NetworkX</w:t>
      </w:r>
    </w:p>
    <w:p w14:paraId="3BDAA01C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Topic Modeling: TF-IDF + NMF with spaCy-based topic naming</w:t>
      </w:r>
    </w:p>
    <w:p w14:paraId="4D3D280A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AI Insights: GPT-generated qualitative summaries (optional)</w:t>
      </w:r>
    </w:p>
    <w:p w14:paraId="3E35E79E" w14:textId="35CA4EFD" w:rsidR="00630F42" w:rsidRPr="003101D5" w:rsidRDefault="00000000">
      <w:pPr>
        <w:pStyle w:val="Heading1"/>
        <w:rPr>
          <w:rFonts w:ascii="Arial" w:hAnsi="Arial" w:cs="Arial"/>
        </w:rPr>
      </w:pPr>
      <w:r w:rsidRPr="003101D5">
        <w:rPr>
          <w:rFonts w:ascii="Arial" w:hAnsi="Arial" w:cs="Arial"/>
        </w:rPr>
        <w:t>Topic Modeling Logic</w:t>
      </w:r>
    </w:p>
    <w:p w14:paraId="35036606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TF-IDF + NMF for topic extraction.</w:t>
      </w:r>
    </w:p>
    <w:p w14:paraId="5E6DD4E9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spaCy NER used to name topics based on entities.</w:t>
      </w:r>
    </w:p>
    <w:p w14:paraId="368DDB97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Fallback to TF-IDF top keywords when no entities found.</w:t>
      </w:r>
    </w:p>
    <w:p w14:paraId="7B2E0DBD" w14:textId="4B47F6F8" w:rsidR="00630F42" w:rsidRPr="003101D5" w:rsidRDefault="00000000">
      <w:pPr>
        <w:pStyle w:val="Heading1"/>
        <w:rPr>
          <w:rFonts w:ascii="Arial" w:hAnsi="Arial" w:cs="Arial"/>
        </w:rPr>
      </w:pPr>
      <w:r w:rsidRPr="003101D5">
        <w:rPr>
          <w:rFonts w:ascii="Arial" w:hAnsi="Arial" w:cs="Arial"/>
        </w:rPr>
        <w:lastRenderedPageBreak/>
        <w:t>Network Graph</w:t>
      </w:r>
    </w:p>
    <w:p w14:paraId="30D1FC5B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Constructed using NetworkX.</w:t>
      </w:r>
    </w:p>
    <w:p w14:paraId="02CAE9BB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Visualized with Plotly (scatter and line for edges).</w:t>
      </w:r>
    </w:p>
    <w:p w14:paraId="3D756707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Nodes: Authors and subreddits, edges: interactions.</w:t>
      </w:r>
    </w:p>
    <w:p w14:paraId="5BFE44F2" w14:textId="30D1A9A4" w:rsidR="00630F42" w:rsidRPr="003101D5" w:rsidRDefault="00000000">
      <w:pPr>
        <w:pStyle w:val="Heading1"/>
        <w:rPr>
          <w:rFonts w:ascii="Arial" w:hAnsi="Arial" w:cs="Arial"/>
        </w:rPr>
      </w:pPr>
      <w:r w:rsidRPr="003101D5">
        <w:rPr>
          <w:rFonts w:ascii="Arial" w:hAnsi="Arial" w:cs="Arial"/>
        </w:rPr>
        <w:t>AI Insights (Optional)</w:t>
      </w:r>
    </w:p>
    <w:p w14:paraId="44A7DABF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generate_enhanced_insights(): Statistical summaries.</w:t>
      </w:r>
    </w:p>
    <w:p w14:paraId="767F9B43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generate_mock_insights(): Placeholder for LLM-based insights.</w:t>
      </w:r>
    </w:p>
    <w:p w14:paraId="18745D4B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Can use OpenAI key via Streamlit secrets.</w:t>
      </w:r>
    </w:p>
    <w:p w14:paraId="432BB4C7" w14:textId="3A51CF89" w:rsidR="00630F42" w:rsidRPr="003101D5" w:rsidRDefault="00000000">
      <w:pPr>
        <w:pStyle w:val="Heading1"/>
        <w:rPr>
          <w:rFonts w:ascii="Arial" w:hAnsi="Arial" w:cs="Arial"/>
        </w:rPr>
      </w:pPr>
      <w:r w:rsidRPr="003101D5">
        <w:rPr>
          <w:rFonts w:ascii="Arial" w:hAnsi="Arial" w:cs="Arial"/>
        </w:rPr>
        <w:t>Design Principles</w:t>
      </w:r>
    </w:p>
    <w:p w14:paraId="7EC30869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Modular functions for easy testing and debugging.</w:t>
      </w:r>
    </w:p>
    <w:p w14:paraId="1B26A759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Robust error handling with fallbacks.</w:t>
      </w:r>
    </w:p>
    <w:p w14:paraId="34EEB6E8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Caching with @st.cache for performance.</w:t>
      </w:r>
    </w:p>
    <w:p w14:paraId="44EBB740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User customization: date range, keyword filtering, topic renaming.</w:t>
      </w:r>
    </w:p>
    <w:p w14:paraId="21E1EB58" w14:textId="0C6B2E54" w:rsidR="00630F42" w:rsidRPr="003101D5" w:rsidRDefault="00000000">
      <w:pPr>
        <w:pStyle w:val="Heading1"/>
        <w:rPr>
          <w:rFonts w:ascii="Arial" w:hAnsi="Arial" w:cs="Arial"/>
        </w:rPr>
      </w:pPr>
      <w:r w:rsidRPr="003101D5">
        <w:rPr>
          <w:rFonts w:ascii="Arial" w:hAnsi="Arial" w:cs="Arial"/>
        </w:rPr>
        <w:t>Why This Design Works</w:t>
      </w:r>
    </w:p>
    <w:p w14:paraId="730E4151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Scalable and performant with large datasets.</w:t>
      </w:r>
    </w:p>
    <w:p w14:paraId="04ECC308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User-friendly with Streamlit UI.</w:t>
      </w:r>
    </w:p>
    <w:p w14:paraId="0A02AE1A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Explainable and customizable analytics.</w:t>
      </w:r>
    </w:p>
    <w:p w14:paraId="23DDC4A8" w14:textId="77777777" w:rsidR="00630F42" w:rsidRPr="003101D5" w:rsidRDefault="00000000">
      <w:pPr>
        <w:pStyle w:val="ListBullet"/>
        <w:rPr>
          <w:rFonts w:ascii="Arial" w:hAnsi="Arial" w:cs="Arial"/>
        </w:rPr>
      </w:pPr>
      <w:r w:rsidRPr="003101D5">
        <w:rPr>
          <w:rFonts w:ascii="Arial" w:hAnsi="Arial" w:cs="Arial"/>
        </w:rPr>
        <w:t>Ready for future enhancements (e.g., more data sources or LLMs).</w:t>
      </w:r>
    </w:p>
    <w:sectPr w:rsidR="00630F42" w:rsidRPr="003101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4587504">
    <w:abstractNumId w:val="8"/>
  </w:num>
  <w:num w:numId="2" w16cid:durableId="438765112">
    <w:abstractNumId w:val="6"/>
  </w:num>
  <w:num w:numId="3" w16cid:durableId="1267810305">
    <w:abstractNumId w:val="5"/>
  </w:num>
  <w:num w:numId="4" w16cid:durableId="1926110573">
    <w:abstractNumId w:val="4"/>
  </w:num>
  <w:num w:numId="5" w16cid:durableId="2084334984">
    <w:abstractNumId w:val="7"/>
  </w:num>
  <w:num w:numId="6" w16cid:durableId="1791557767">
    <w:abstractNumId w:val="3"/>
  </w:num>
  <w:num w:numId="7" w16cid:durableId="823007526">
    <w:abstractNumId w:val="2"/>
  </w:num>
  <w:num w:numId="8" w16cid:durableId="1312054521">
    <w:abstractNumId w:val="1"/>
  </w:num>
  <w:num w:numId="9" w16cid:durableId="86803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01D5"/>
    <w:rsid w:val="00326F90"/>
    <w:rsid w:val="004447DA"/>
    <w:rsid w:val="00630F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17EFD2"/>
  <w14:defaultImageDpi w14:val="300"/>
  <w15:docId w15:val="{059E0200-F4AA-4441-A3A9-5E0EEA73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Aditya Nair</cp:lastModifiedBy>
  <cp:revision>2</cp:revision>
  <dcterms:created xsi:type="dcterms:W3CDTF">2013-12-23T23:15:00Z</dcterms:created>
  <dcterms:modified xsi:type="dcterms:W3CDTF">2025-05-24T10:18:00Z</dcterms:modified>
  <cp:category/>
</cp:coreProperties>
</file>